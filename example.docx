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Hello, this is a PDF document created using ReportLab!</w:t>
      </w:r>
    </w:p>
    <w:sectPr w:rsidR="00FC693F" w:rsidRPr="0006063C" w:rsidSect="00034616">
      <w:pgSz w:w="12240" w:h="15840"/>
      <w:pgMar w:top="87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